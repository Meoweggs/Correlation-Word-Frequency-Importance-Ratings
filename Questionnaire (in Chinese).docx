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2.0.0 -->
  <w:body>
    <w:p w:rsidR="00A77B3E">
      <w:pPr>
        <w:keepLines w:val="0"/>
        <w:spacing w:after="400" w:line="360" w:lineRule="auto"/>
        <w:ind w:firstLine="120"/>
        <w:jc w:val="center"/>
      </w:pPr>
      <w:r>
        <w:rPr>
          <w:b/>
          <w:sz w:val="32"/>
        </w:rPr>
        <w:t>汉语文本阅读相关调查</w:t>
      </w:r>
    </w:p>
    <w:p w:rsidR="00A77B3E">
      <w:pPr>
        <w:rPr>
          <w:b/>
          <w:sz w:val="32"/>
        </w:rPr>
      </w:pPr>
    </w:p>
    <w:p>
      <w:pPr>
        <w:pBdr>
          <w:top w:val="nil"/>
          <w:left w:val="nil"/>
          <w:bottom w:val="nil"/>
          <w:right w:val="nil"/>
        </w:pBdr>
        <w:bidi w:val="0"/>
        <w:spacing w:before="0" w:beforeAutospacing="0" w:after="0" w:afterAutospacing="0"/>
        <w:ind w:left="660" w:right="60"/>
      </w:pPr>
      <w:r>
        <w:rPr>
          <w:rStyle w:val="DefaultParagraphFont"/>
          <w:b/>
          <w:bCs/>
          <w:color w:val="666666"/>
          <w:bdr w:val="nil"/>
          <w:shd w:val="clear" w:color="auto" w:fill="E5E4E4"/>
          <w:rtl w:val="0"/>
        </w:rPr>
        <w:t>尊敬的先生/女士：</w:t>
      </w:r>
      <w:r>
        <w:br/>
      </w:r>
      <w:r>
        <w:rPr>
          <w:rStyle w:val="DefaultParagraphFont"/>
          <w:b/>
          <w:bCs/>
          <w:color w:val="666666"/>
          <w:bdr w:val="nil"/>
          <w:rtl w:val="0"/>
        </w:rPr>
        <w:t>    </w:t>
      </w:r>
      <w:r>
        <w:rPr>
          <w:rStyle w:val="DefaultParagraphFont"/>
          <w:b/>
          <w:bCs/>
          <w:color w:val="666666"/>
          <w:bdr w:val="nil"/>
          <w:shd w:val="clear" w:color="auto" w:fill="E5E4E4"/>
          <w:rtl w:val="0"/>
        </w:rPr>
        <w:t>您好！</w:t>
      </w:r>
      <w:r>
        <w:rPr>
          <w:rStyle w:val="DefaultParagraphFont"/>
          <w:b/>
          <w:bCs/>
          <w:color w:val="666666"/>
          <w:bdr w:val="nil"/>
          <w:rtl w:val="0"/>
        </w:rPr>
        <w:br/>
      </w:r>
      <w:r>
        <w:rPr>
          <w:rStyle w:val="DefaultParagraphFont"/>
          <w:b/>
          <w:bCs/>
          <w:color w:val="666666"/>
          <w:bdr w:val="nil"/>
          <w:rtl w:val="0"/>
        </w:rPr>
        <w:t>    </w:t>
      </w:r>
      <w:r>
        <w:rPr>
          <w:rStyle w:val="DefaultParagraphFont"/>
          <w:b/>
          <w:bCs/>
          <w:color w:val="666666"/>
          <w:bdr w:val="nil"/>
          <w:shd w:val="clear" w:color="auto" w:fill="E5E4E4"/>
          <w:rtl w:val="0"/>
        </w:rPr>
        <w:t>我们是北京大学的学生，正在进行一项关于汉语的调查。本次调查的目的，是为了探索汉语的语言学规律，在人工智能、人机交互等高新技术领域协助构建中文解决方案。</w:t>
      </w:r>
      <w:r>
        <w:rPr>
          <w:rStyle w:val="DefaultParagraphFont"/>
          <w:b/>
          <w:bCs/>
          <w:color w:val="666666"/>
          <w:bdr w:val="nil"/>
          <w:rtl w:val="0"/>
        </w:rPr>
        <w:br/>
      </w:r>
      <w:r>
        <w:rPr>
          <w:rStyle w:val="DefaultParagraphFont"/>
          <w:b/>
          <w:bCs/>
          <w:color w:val="666666"/>
          <w:bdr w:val="nil"/>
          <w:rtl w:val="0"/>
        </w:rPr>
        <w:t>    </w:t>
      </w:r>
      <w:r>
        <w:rPr>
          <w:rStyle w:val="DefaultParagraphFont"/>
          <w:b/>
          <w:bCs/>
          <w:color w:val="666666"/>
          <w:bdr w:val="nil"/>
          <w:shd w:val="clear" w:color="auto" w:fill="E5E4E4"/>
          <w:rtl w:val="0"/>
        </w:rPr>
        <w:t>我们诚恳地希望您认真填答所列问题，并向您保证您提供的各项信息只用于研究。此问卷采用</w:t>
      </w:r>
      <w:r>
        <w:rPr>
          <w:rStyle w:val="DefaultParagraphFont"/>
          <w:b/>
          <w:bCs/>
          <w:color w:val="940000"/>
          <w:bdr w:val="nil"/>
          <w:shd w:val="clear" w:color="auto" w:fill="E5E4E4"/>
          <w:rtl w:val="0"/>
        </w:rPr>
        <w:t>匿名填写</w:t>
      </w:r>
      <w:r>
        <w:rPr>
          <w:rStyle w:val="DefaultParagraphFont"/>
          <w:b/>
          <w:bCs/>
          <w:color w:val="666666"/>
          <w:bdr w:val="nil"/>
          <w:shd w:val="clear" w:color="auto" w:fill="E5E4E4"/>
          <w:rtl w:val="0"/>
        </w:rPr>
        <w:t>的方式，我们将对您的</w:t>
      </w:r>
      <w:r>
        <w:rPr>
          <w:rStyle w:val="DefaultParagraphFont"/>
          <w:b/>
          <w:bCs/>
          <w:color w:val="940000"/>
          <w:bdr w:val="nil"/>
          <w:shd w:val="clear" w:color="auto" w:fill="E5E4E4"/>
          <w:rtl w:val="0"/>
        </w:rPr>
        <w:t>个人信息严格保密</w:t>
      </w:r>
      <w:r>
        <w:rPr>
          <w:rStyle w:val="DefaultParagraphFont"/>
          <w:b/>
          <w:bCs/>
          <w:color w:val="666666"/>
          <w:bdr w:val="nil"/>
          <w:shd w:val="clear" w:color="auto" w:fill="E5E4E4"/>
          <w:rtl w:val="0"/>
        </w:rPr>
        <w:t>，保证您的利益</w:t>
      </w:r>
      <w:r>
        <w:rPr>
          <w:rStyle w:val="DefaultParagraphFont"/>
          <w:b/>
          <w:bCs/>
          <w:color w:val="940000"/>
          <w:bdr w:val="nil"/>
          <w:shd w:val="clear" w:color="auto" w:fill="E5E4E4"/>
          <w:rtl w:val="0"/>
        </w:rPr>
        <w:t>不会</w:t>
      </w:r>
      <w:r>
        <w:rPr>
          <w:rStyle w:val="DefaultParagraphFont"/>
          <w:b/>
          <w:bCs/>
          <w:color w:val="666666"/>
          <w:bdr w:val="nil"/>
          <w:shd w:val="clear" w:color="auto" w:fill="E5E4E4"/>
          <w:rtl w:val="0"/>
        </w:rPr>
        <w:t>受到任何</w:t>
      </w:r>
      <w:r>
        <w:rPr>
          <w:rStyle w:val="DefaultParagraphFont"/>
          <w:b/>
          <w:bCs/>
          <w:color w:val="940000"/>
          <w:bdr w:val="nil"/>
          <w:shd w:val="clear" w:color="auto" w:fill="E5E4E4"/>
          <w:rtl w:val="0"/>
        </w:rPr>
        <w:t>损害</w:t>
      </w:r>
      <w:r>
        <w:rPr>
          <w:rStyle w:val="DefaultParagraphFont"/>
          <w:b/>
          <w:bCs/>
          <w:color w:val="666666"/>
          <w:bdr w:val="nil"/>
          <w:shd w:val="clear" w:color="auto" w:fill="E5E4E4"/>
          <w:rtl w:val="0"/>
        </w:rPr>
        <w:t>。</w:t>
      </w:r>
      <w:r>
        <w:rPr>
          <w:rStyle w:val="DefaultParagraphFont"/>
          <w:b/>
          <w:bCs/>
          <w:color w:val="666666"/>
          <w:bdr w:val="nil"/>
          <w:rtl w:val="0"/>
        </w:rPr>
        <w:br/>
      </w:r>
      <w:r>
        <w:rPr>
          <w:rStyle w:val="DefaultParagraphFont"/>
          <w:b/>
          <w:bCs/>
          <w:color w:val="666666"/>
          <w:bdr w:val="nil"/>
          <w:rtl w:val="0"/>
        </w:rPr>
        <w:t xml:space="preserve">    </w:t>
      </w:r>
      <w:r>
        <w:rPr>
          <w:rStyle w:val="DefaultParagraphFont"/>
          <w:b/>
          <w:bCs/>
          <w:color w:val="666666"/>
          <w:bdr w:val="nil"/>
          <w:shd w:val="clear" w:color="auto" w:fill="E5E4E4"/>
          <w:rtl w:val="0"/>
        </w:rPr>
        <w:t>该问卷较短，预计占用您</w:t>
      </w:r>
      <w:r>
        <w:rPr>
          <w:rStyle w:val="DefaultParagraphFont"/>
          <w:b/>
          <w:bCs/>
          <w:color w:val="940000"/>
          <w:bdr w:val="nil"/>
          <w:shd w:val="clear" w:color="auto" w:fill="E5E4E4"/>
          <w:rtl w:val="0"/>
        </w:rPr>
        <w:t>不到5分钟</w:t>
      </w:r>
      <w:r>
        <w:rPr>
          <w:rStyle w:val="DefaultParagraphFont"/>
          <w:b/>
          <w:bCs/>
          <w:color w:val="666666"/>
          <w:bdr w:val="nil"/>
          <w:shd w:val="clear" w:color="auto" w:fill="E5E4E4"/>
          <w:rtl w:val="0"/>
        </w:rPr>
        <w:t>的时间，</w:t>
      </w:r>
      <w:r>
        <w:rPr>
          <w:rStyle w:val="DefaultParagraphFont"/>
          <w:b/>
          <w:bCs/>
          <w:color w:val="666666"/>
          <w:bdr w:val="nil"/>
          <w:shd w:val="clear" w:color="auto" w:fill="E5E4E4"/>
          <w:rtl w:val="0"/>
        </w:rPr>
        <w:t>感谢您的支持与合作！</w:t>
      </w:r>
      <w:r>
        <w:rPr>
          <w:rStyle w:val="DefaultParagraphFont"/>
          <w:b/>
          <w:bCs/>
          <w:color w:val="666666"/>
          <w:bdr w:val="nil"/>
          <w:rtl w:val="0"/>
        </w:rPr>
        <w:t xml:space="preserve"> </w:t>
      </w:r>
    </w:p>
    <w:p>
      <w:pPr>
        <w:bidi w:val="0"/>
        <w:jc w:val="right"/>
        <w:rPr>
          <w:rStyle w:val="DefaultParagraphFont"/>
          <w:b/>
          <w:bCs/>
          <w:color w:val="666666"/>
          <w:bdr w:val="nil"/>
          <w:rtl w:val="0"/>
        </w:rPr>
      </w:pPr>
      <w:r>
        <w:rPr>
          <w:rStyle w:val="DefaultParagraphFont"/>
          <w:b/>
          <w:bCs/>
          <w:color w:val="666666"/>
          <w:bdr w:val="nil"/>
          <w:shd w:val="clear" w:color="auto" w:fill="E5E4E4"/>
          <w:rtl w:val="0"/>
        </w:rPr>
        <w:t>北京大学汉语语言调查小组</w:t>
      </w:r>
    </w:p>
    <w:p>
      <w:pPr>
        <w:bidi w:val="0"/>
        <w:jc w:val="right"/>
        <w:rPr>
          <w:rStyle w:val="DefaultParagraphFont"/>
          <w:b/>
          <w:bCs/>
          <w:color w:val="666666"/>
          <w:bdr w:val="nil"/>
          <w:rtl w:val="0"/>
        </w:rPr>
      </w:pPr>
      <w:r>
        <w:rPr>
          <w:rStyle w:val="DefaultParagraphFont"/>
          <w:b/>
          <w:bCs/>
          <w:color w:val="666666"/>
          <w:bdr w:val="nil"/>
          <w:shd w:val="clear" w:color="auto" w:fill="E5E4E4"/>
          <w:rtl w:val="0"/>
        </w:rPr>
        <w:t>2023年5月</w:t>
      </w:r>
    </w:p>
    <w:p>
      <w:pPr>
        <w:bidi w:val="0"/>
        <w:spacing w:before="120" w:after="120"/>
        <w:ind w:left="15" w:right="15"/>
      </w:pPr>
      <w:r>
        <w:pict>
          <v:rect id="_x0000_i1025" style="height:1.5pt;width:6in" o:hrpct="1000" o:hralign="center" o:hrstd="t" o:hr="t" filled="t" fillcolor="gray" stroked="f">
            <v:path strokeok="f"/>
          </v:rect>
        </w:pict>
      </w:r>
    </w:p>
    <w:p>
      <w:pPr>
        <w:keepLines w:val="0"/>
        <w:spacing w:line="360" w:lineRule="auto"/>
        <w:jc w:val="left"/>
      </w:pPr>
    </w:p>
    <w:p>
      <w:pPr>
        <w:rPr>
          <w:rFonts w:ascii="Microsoft YaHei" w:eastAsia="Microsoft YaHei" w:hAnsi="Microsoft YaHei" w:cs="Microsoft YaHei"/>
          <w:sz w:val="28"/>
        </w:rPr>
      </w:pPr>
    </w:p>
    <w:p>
      <w:pPr>
        <w:bidi w:val="0"/>
        <w:spacing w:line="360" w:lineRule="auto"/>
      </w:pPr>
      <w:r>
        <w:rPr>
          <w:rStyle w:val="DefaultParagraphFont"/>
          <w:sz w:val="27"/>
          <w:szCs w:val="27"/>
          <w:bdr w:val="nil"/>
          <w:rtl w:val="0"/>
        </w:rPr>
        <w:t>A01.请问您的性别是? (单选)</w:t>
      </w:r>
      <w:r>
        <w:rPr>
          <w:rStyle w:val="DefaultParagraphFont"/>
          <w:bdr w:val="nil"/>
          <w:rtl w:val="0"/>
        </w:rPr>
        <w:t xml:space="preserve">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○1.男</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○2.女</w:t>
            </w:r>
          </w:p>
        </w:tc>
      </w:tr>
    </w:tbl>
    <w:p/>
    <w:p/>
    <w:p>
      <w:pPr>
        <w:bidi w:val="0"/>
        <w:spacing w:line="360" w:lineRule="auto"/>
      </w:pPr>
      <w:r>
        <w:rPr>
          <w:rStyle w:val="DefaultParagraphFont"/>
          <w:sz w:val="27"/>
          <w:szCs w:val="27"/>
          <w:bdr w:val="nil"/>
          <w:rtl w:val="0"/>
        </w:rPr>
        <w:t>A02. 请问您的出生年份为____年</w:t>
      </w:r>
      <w:r>
        <w:rPr>
          <w:rStyle w:val="DefaultParagraphFont"/>
          <w:bdr w:val="nil"/>
          <w:rtl w:val="0"/>
        </w:rPr>
        <w:t xml:space="preserve"> [填空题] </w:t>
      </w:r>
      <w:r>
        <w:rPr>
          <w:rStyle w:val="DefaultParagraphFont"/>
          <w:color w:val="FF0000"/>
          <w:bdr w:val="nil"/>
          <w:rtl w:val="0"/>
        </w:rPr>
        <w:t>*</w:t>
      </w:r>
    </w:p>
    <w:p/>
    <w:p/>
    <w:p>
      <w:pPr>
        <w:bidi w:val="0"/>
        <w:spacing w:line="360" w:lineRule="auto"/>
      </w:pPr>
      <w:r>
        <w:rPr>
          <w:rStyle w:val="DefaultParagraphFont"/>
          <w:sz w:val="27"/>
          <w:szCs w:val="27"/>
          <w:bdr w:val="nil"/>
          <w:rtl w:val="0"/>
        </w:rPr>
        <w:t>A03.您的最高学历是(以拿到毕业/肄业/结业证书为准) (单选)</w:t>
      </w:r>
      <w:r>
        <w:rPr>
          <w:rStyle w:val="DefaultParagraphFont"/>
          <w:bdr w:val="nil"/>
          <w:rtl w:val="0"/>
        </w:rPr>
        <w:t xml:space="preserve">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○小学及以下</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○初中</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○高中</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○中专/技校</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○大学本、专科</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○研究生及以上</w:t>
            </w:r>
          </w:p>
        </w:tc>
      </w:tr>
    </w:tbl>
    <w:p/>
    <w:p/>
    <w:p>
      <w:pPr>
        <w:keepLines w:val="0"/>
        <w:spacing w:line="360" w:lineRule="auto"/>
        <w:jc w:val="left"/>
      </w:pPr>
    </w:p>
    <w:p>
      <w:pPr>
        <w:rPr>
          <w:rFonts w:ascii="Microsoft YaHei" w:eastAsia="Microsoft YaHei" w:hAnsi="Microsoft YaHei" w:cs="Microsoft YaHei"/>
          <w:sz w:val="28"/>
        </w:rPr>
      </w:pPr>
    </w:p>
    <w:p>
      <w:pPr>
        <w:bidi w:val="0"/>
        <w:spacing w:line="360" w:lineRule="auto"/>
      </w:pPr>
      <w:r>
        <w:rPr>
          <w:rStyle w:val="DefaultParagraphFont"/>
          <w:sz w:val="27"/>
          <w:szCs w:val="27"/>
          <w:bdr w:val="nil"/>
          <w:rtl w:val="0"/>
        </w:rPr>
        <w:t>A04.请您阅读下面一段文字，并选出这段原文中</w:t>
      </w:r>
      <w:r>
        <w:rPr>
          <w:rStyle w:val="DefaultParagraphFont"/>
          <w:sz w:val="27"/>
          <w:szCs w:val="27"/>
          <w:bdr w:val="nil"/>
          <w:shd w:val="clear" w:color="auto" w:fill="E5E4E4"/>
          <w:rtl w:val="0"/>
        </w:rPr>
        <w:t>最重要的一个词</w:t>
      </w:r>
      <w:r>
        <w:rPr>
          <w:rStyle w:val="DefaultParagraphFont"/>
          <w:sz w:val="27"/>
          <w:szCs w:val="27"/>
          <w:bdr w:val="nil"/>
          <w:rtl w:val="0"/>
        </w:rPr>
        <w:t>(即文段表达中最重要的成分)。(单选)</w:t>
      </w:r>
      <w:r>
        <w:br/>
      </w:r>
    </w:p>
    <w:p>
      <w:pPr>
        <w:bidi w:val="0"/>
        <w:jc w:val="center"/>
      </w:pPr>
      <w:r>
        <w:rPr>
          <w:rStyle w:val="DefaultParagraphFont"/>
          <w:rFonts w:ascii="KaiTi_GB2312" w:eastAsia="KaiTi_GB2312" w:hAnsi="KaiTi_GB2312" w:cs="KaiTi_GB2312"/>
          <w:color w:val="000000"/>
          <w:sz w:val="24"/>
          <w:szCs w:val="24"/>
          <w:bdr w:val="nil"/>
          <w:shd w:val="clear" w:color="auto" w:fill="FEF4C4"/>
          <w:rtl w:val="0"/>
        </w:rPr>
        <w:t>夕阳悬于半空时像圆盘一样，它照在湖泊上，光芒四射</w:t>
      </w:r>
      <w:r>
        <w:rPr>
          <w:rStyle w:val="DefaultParagraphFont"/>
          <w:rFonts w:ascii="KaiTi_GB2312" w:eastAsia="KaiTi_GB2312" w:hAnsi="KaiTi_GB2312" w:cs="KaiTi_GB2312"/>
          <w:color w:val="000000"/>
          <w:sz w:val="24"/>
          <w:szCs w:val="24"/>
          <w:bdr w:val="nil"/>
          <w:rtl w:val="0"/>
        </w:rPr>
        <w:t>。</w:t>
      </w:r>
      <w:r>
        <w:br/>
      </w:r>
    </w:p>
    <w:p>
      <w:pPr>
        <w:bidi w:val="0"/>
        <w:jc w:val="left"/>
      </w:pPr>
      <w:r>
        <w:rPr>
          <w:rStyle w:val="DefaultParagraphFont"/>
          <w:rFonts w:ascii="FangSong_GB2312" w:eastAsia="FangSong_GB2312" w:hAnsi="FangSong_GB2312" w:cs="FangSong_GB2312"/>
          <w:sz w:val="27"/>
          <w:szCs w:val="27"/>
          <w:bdr w:val="nil"/>
          <w:shd w:val="clear" w:color="auto" w:fill="E5E4E4"/>
          <w:rtl w:val="0"/>
        </w:rPr>
        <w:t>请问其中更重要的词是：</w:t>
      </w:r>
    </w:p>
    <w:p>
      <w:pPr>
        <w:bidi w:val="0"/>
      </w:pPr>
      <w:r>
        <w:rPr>
          <w:rStyle w:val="DefaultParagraphFont"/>
          <w:bdr w:val="nil"/>
          <w:rtl w:val="0"/>
        </w:rPr>
        <w:t xml:space="preserve">[单选题]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○1.夕阳</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○2.圆盘</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○3.半空</w:t>
            </w:r>
          </w:p>
        </w:tc>
      </w:tr>
    </w:tbl>
    <w:p/>
    <w:p/>
    <w:p>
      <w:pPr>
        <w:keepLines w:val="0"/>
        <w:spacing w:line="360" w:lineRule="auto"/>
        <w:jc w:val="left"/>
      </w:pPr>
    </w:p>
    <w:p>
      <w:pPr>
        <w:rPr>
          <w:rFonts w:ascii="Microsoft YaHei" w:eastAsia="Microsoft YaHei" w:hAnsi="Microsoft YaHei" w:cs="Microsoft YaHei"/>
          <w:sz w:val="28"/>
        </w:rPr>
      </w:pPr>
    </w:p>
    <w:p>
      <w:pPr>
        <w:bidi w:val="0"/>
        <w:spacing w:line="360" w:lineRule="auto"/>
      </w:pPr>
      <w:r>
        <w:rPr>
          <w:rStyle w:val="DefaultParagraphFont"/>
          <w:bdr w:val="nil"/>
          <w:rtl w:val="0"/>
        </w:rPr>
        <w:t xml:space="preserve">标题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○A05a.</w:t>
            </w:r>
          </w:p>
          <w:p>
            <w:pPr>
              <w:bidi w:val="0"/>
            </w:pPr>
            <w:r>
              <w:rPr>
                <w:rStyle w:val="DefaultParagraphFont"/>
                <w:rFonts w:ascii="SimSun" w:eastAsia="SimSun" w:hAnsi="SimSun" w:cs="SimSun"/>
                <w:color w:val="666666"/>
                <w:sz w:val="24"/>
                <w:szCs w:val="24"/>
                <w:bdr w:val="nil"/>
                <w:rtl w:val="0"/>
              </w:rPr>
              <w:t>   </w:t>
            </w:r>
            <w:r>
              <w:rPr>
                <w:rStyle w:val="DefaultParagraphFont"/>
                <w:rFonts w:ascii="SimSun" w:eastAsia="SimSun" w:hAnsi="SimSun" w:cs="SimSun"/>
                <w:color w:val="666666"/>
                <w:sz w:val="24"/>
                <w:szCs w:val="24"/>
                <w:bdr w:val="nil"/>
                <w:shd w:val="clear" w:color="auto" w:fill="FEF4C4"/>
                <w:rtl w:val="0"/>
              </w:rPr>
              <w:t> </w:t>
            </w:r>
            <w:r>
              <w:rPr>
                <w:rStyle w:val="DefaultParagraphFont"/>
                <w:rFonts w:ascii="SimSun" w:eastAsia="SimSun" w:hAnsi="SimSun" w:cs="SimSun"/>
                <w:color w:val="666666"/>
                <w:sz w:val="24"/>
                <w:szCs w:val="24"/>
                <w:bdr w:val="nil"/>
                <w:shd w:val="clear" w:color="auto" w:fill="FEF4C4"/>
                <w:rtl w:val="0"/>
              </w:rPr>
              <w:t>原封不动地保持旧的生产方式，是过去的一切工业阶级生存的首要条件。生产的不断变革，一切社会状况不停的动荡，永远的不安定和变动，这就是资产阶级时代不同于过去一切时代的地方：一切固定的僵化的关系以及与之相适应的素被尊崇的观念和见解都被消除了，一切新形成的关系等不到固定下来就陈旧了。一切等级的和固定的东西都烟消云散了，一切神圣的东西都被亵渎了。人们终于不得不用冷静的眼光来看他们的生活地位、他们的相互关系。</w:t>
            </w:r>
          </w:p>
          <w:p>
            <w:pPr>
              <w:rPr>
                <w:rFonts w:ascii="Microsoft YaHei" w:eastAsia="Microsoft YaHei" w:hAnsi="Microsoft YaHei" w:cs="Microsoft YaHei"/>
                <w:b w:val="0"/>
                <w:sz w:val="28"/>
              </w:rPr>
            </w:pP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○A05a</w:t>
            </w:r>
          </w:p>
          <w:p>
            <w:pPr>
              <w:bidi w:val="0"/>
            </w:pPr>
            <w:r>
              <w:rPr>
                <w:rStyle w:val="DefaultParagraphFont"/>
                <w:rFonts w:ascii="SimSun" w:eastAsia="SimSun" w:hAnsi="SimSun" w:cs="SimSun"/>
                <w:color w:val="666666"/>
                <w:sz w:val="24"/>
                <w:szCs w:val="24"/>
                <w:bdr w:val="nil"/>
                <w:rtl w:val="0"/>
              </w:rPr>
              <w:t>    </w:t>
            </w:r>
            <w:r>
              <w:rPr>
                <w:rStyle w:val="DefaultParagraphFont"/>
                <w:rFonts w:ascii="SimSun" w:eastAsia="SimSun" w:hAnsi="SimSun" w:cs="SimSun"/>
                <w:color w:val="666666"/>
                <w:sz w:val="24"/>
                <w:szCs w:val="24"/>
                <w:bdr w:val="nil"/>
                <w:shd w:val="clear" w:color="auto" w:fill="FEF4C4"/>
                <w:rtl w:val="0"/>
              </w:rPr>
              <w:t>原封不动地保持旧的生产方式，是过去的一切工业阶级生存的首要条件。生产的不断变革，整个社会状况不停的动荡，永远的不安定和变动，这就是资产阶级时代不同于过去所有时代的地方：全部固定的僵化的关系以及与之相适应的素被尊崇的观念和见解都被消除了，任何新形成的关系等不到固定下来就陈旧了。等级的和固定的东西都一概烟消云散了，神圣的东西都全面被亵渎了。人们终于不得不用冷静的眼光来看他们的生活地位、他们的相互关系。</w:t>
            </w:r>
          </w:p>
          <w:p>
            <w:pPr>
              <w:rPr>
                <w:rFonts w:ascii="Microsoft YaHei" w:eastAsia="Microsoft YaHei" w:hAnsi="Microsoft YaHei" w:cs="Microsoft YaHei"/>
                <w:b w:val="0"/>
                <w:sz w:val="28"/>
              </w:rPr>
            </w:pPr>
          </w:p>
        </w:tc>
      </w:tr>
    </w:tbl>
    <w:p/>
    <w:p/>
    <w:p>
      <w:pPr>
        <w:bidi w:val="0"/>
        <w:spacing w:line="360" w:lineRule="auto"/>
      </w:pPr>
      <w:r>
        <w:rPr>
          <w:rStyle w:val="DefaultParagraphFont"/>
          <w:bdr w:val="nil"/>
          <w:rtl w:val="0"/>
        </w:rPr>
        <w:t xml:space="preserve">您认为以下词语在文中的重要性如何？[矩阵单选题] </w:t>
      </w:r>
      <w:r>
        <w:rPr>
          <w:rStyle w:val="DefaultParagraphFont"/>
          <w:color w:val="FF0000"/>
          <w:bdr w:val="nil"/>
          <w:rtl w:val="0"/>
        </w:rPr>
        <w:t>*</w:t>
      </w: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
      <w:tblGrid>
        <w:gridCol w:w="1200"/>
        <w:gridCol w:w="1448"/>
        <w:gridCol w:w="1448"/>
        <w:gridCol w:w="1448"/>
        <w:gridCol w:w="1448"/>
        <w:gridCol w:w="144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Ex>
        <w:trPr>
          <w:trHeight w:val="360"/>
          <w:jc w:val="left"/>
        </w:trPr>
        <w:tc>
          <w:tcPr>
            <w:shd w:val="clear" w:color="auto" w:fill="D9E5ED"/>
            <w:vAlign w:val="center"/>
          </w:tcPr>
          <w:p>
            <w:pPr>
              <w:jc w:val="center"/>
            </w:pPr>
          </w:p>
        </w:tc>
        <w:tc>
          <w:tcPr>
            <w:shd w:val="clear" w:color="auto" w:fill="D9E5ED"/>
            <w:vAlign w:val="center"/>
          </w:tcPr>
          <w:p>
            <w:pPr>
              <w:spacing w:line="360" w:lineRule="auto"/>
              <w:jc w:val="center"/>
            </w:pPr>
            <w:r>
              <w:t>不重要</w:t>
            </w:r>
          </w:p>
        </w:tc>
        <w:tc>
          <w:tcPr>
            <w:shd w:val="clear" w:color="auto" w:fill="D9E5ED"/>
            <w:vAlign w:val="center"/>
          </w:tcPr>
          <w:p>
            <w:pPr>
              <w:spacing w:line="360" w:lineRule="auto"/>
              <w:jc w:val="center"/>
            </w:pPr>
            <w:r>
              <w:t>不太重要</w:t>
            </w:r>
          </w:p>
        </w:tc>
        <w:tc>
          <w:tcPr>
            <w:shd w:val="clear" w:color="auto" w:fill="D9E5ED"/>
            <w:vAlign w:val="center"/>
          </w:tcPr>
          <w:p>
            <w:pPr>
              <w:spacing w:line="360" w:lineRule="auto"/>
              <w:jc w:val="center"/>
            </w:pPr>
            <w:r>
              <w:t>中等</w:t>
            </w:r>
          </w:p>
        </w:tc>
        <w:tc>
          <w:tcPr>
            <w:shd w:val="clear" w:color="auto" w:fill="D9E5ED"/>
            <w:vAlign w:val="center"/>
          </w:tcPr>
          <w:p>
            <w:pPr>
              <w:spacing w:line="360" w:lineRule="auto"/>
              <w:jc w:val="center"/>
            </w:pPr>
            <w:r>
              <w:t>比较重要</w:t>
            </w:r>
          </w:p>
        </w:tc>
        <w:tc>
          <w:tcPr>
            <w:shd w:val="clear" w:color="auto" w:fill="D9E5ED"/>
            <w:vAlign w:val="center"/>
          </w:tcPr>
          <w:p>
            <w:pPr>
              <w:spacing w:line="360" w:lineRule="auto"/>
              <w:jc w:val="center"/>
            </w:pPr>
            <w:r>
              <w:t>重要</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pPr>
            <w:r>
              <w:rPr>
                <w:color w:val="333333"/>
              </w:rPr>
              <w:t>A05a2.&lt;span style="font-size:18px;color:#940000;"&gt;“变革”&lt;/span&gt;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A05a2.&lt;span style="font-size:18px;color:#940000;"&gt;“生产”&lt;/span&gt;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A05a3.&lt;span style="color:#940000;"&gt;&amp;nbsp;&lt;/span&gt;&lt;span style="font-size:18px;color:#940000;"&gt;“一切”&amp;nbsp;&lt;/span&gt;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A05a4.&amp;nbsp;&lt;span style="font-size:18px;color:#940000;"&gt;&lt;span style="color:#940000;"&gt;“固定”&lt;/span&gt;&amp;nbsp;&lt;/span&gt;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bl>
    <w:p/>
    <w:p>
      <w:pPr>
        <w:keepLines w:val="0"/>
        <w:spacing w:line="360" w:lineRule="auto"/>
        <w:jc w:val="left"/>
      </w:pPr>
    </w:p>
    <w:p>
      <w:pPr>
        <w:rPr>
          <w:rFonts w:ascii="Microsoft YaHei" w:eastAsia="Microsoft YaHei" w:hAnsi="Microsoft YaHei" w:cs="Microsoft YaHei"/>
          <w:sz w:val="28"/>
        </w:rPr>
      </w:pPr>
    </w:p>
    <w:p>
      <w:pPr>
        <w:bidi w:val="0"/>
        <w:spacing w:line="360" w:lineRule="auto"/>
      </w:pPr>
      <w:r>
        <w:rPr>
          <w:rStyle w:val="DefaultParagraphFont"/>
          <w:bdr w:val="nil"/>
          <w:rtl w:val="0"/>
        </w:rPr>
        <w:t xml:space="preserve">标题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○A05b.</w:t>
            </w:r>
          </w:p>
          <w:p>
            <w:pPr>
              <w:bidi w:val="0"/>
            </w:pPr>
            <w:r>
              <w:rPr>
                <w:rStyle w:val="DefaultParagraphFont"/>
                <w:color w:val="666666"/>
                <w:sz w:val="24"/>
                <w:szCs w:val="24"/>
                <w:bdr w:val="nil"/>
                <w:rtl w:val="0"/>
              </w:rPr>
              <w:t>    </w:t>
            </w:r>
            <w:r>
              <w:rPr>
                <w:rStyle w:val="DefaultParagraphFont"/>
                <w:rFonts w:ascii="SimSun" w:eastAsia="SimSun" w:hAnsi="SimSun" w:cs="SimSun"/>
                <w:color w:val="666666"/>
                <w:sz w:val="24"/>
                <w:szCs w:val="24"/>
                <w:bdr w:val="nil"/>
                <w:shd w:val="clear" w:color="auto" w:fill="FEF4C4"/>
                <w:rtl w:val="0"/>
              </w:rPr>
              <w:t>贾宝玉对林黛玉说：“妹妹又哭了，是哪个混账惹的？想来是听冷漠的歌多了，闲时多瞧瞧《西厢记》。若论你读这些，我是不怕的。你看了，好歹别告诉别人去。真真这是好书！要有了这本，连饭也不想吃呢。”</w:t>
            </w:r>
          </w:p>
          <w:p>
            <w:pPr>
              <w:rPr>
                <w:rFonts w:ascii="Microsoft YaHei" w:eastAsia="Microsoft YaHei" w:hAnsi="Microsoft YaHei" w:cs="Microsoft YaHei"/>
                <w:b w:val="0"/>
                <w:sz w:val="28"/>
              </w:rPr>
            </w:pP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○A05b</w:t>
            </w:r>
          </w:p>
          <w:p>
            <w:pPr>
              <w:bidi w:val="0"/>
            </w:pPr>
            <w:r>
              <w:rPr>
                <w:rStyle w:val="DefaultParagraphFont"/>
                <w:color w:val="666666"/>
                <w:sz w:val="24"/>
                <w:szCs w:val="24"/>
                <w:bdr w:val="nil"/>
                <w:rtl w:val="0"/>
              </w:rPr>
              <w:t>    </w:t>
            </w:r>
            <w:r>
              <w:rPr>
                <w:rStyle w:val="DefaultParagraphFont"/>
                <w:rFonts w:ascii="SimSun" w:eastAsia="SimSun" w:hAnsi="SimSun" w:cs="SimSun"/>
                <w:color w:val="666666"/>
                <w:sz w:val="24"/>
                <w:szCs w:val="24"/>
                <w:bdr w:val="nil"/>
                <w:shd w:val="clear" w:color="auto" w:fill="FEF4C4"/>
                <w:rtl w:val="0"/>
              </w:rPr>
              <w:t>贾宝玉对林黛玉说：“妹妹又哭了，是哪个混账惹的？想来妹妹是听冷漠的歌多了，闲时多瞧瞧《西厢记》。好妹妹，若论你读这些，我是不怕的。妹妹看了，好歹别告诉别人去。真真这是好书！妹妹要有了这本，连饭也不想吃呢。”</w:t>
            </w:r>
          </w:p>
          <w:p>
            <w:pPr>
              <w:rPr>
                <w:rFonts w:ascii="Microsoft YaHei" w:eastAsia="Microsoft YaHei" w:hAnsi="Microsoft YaHei" w:cs="Microsoft YaHei"/>
                <w:b w:val="0"/>
                <w:sz w:val="28"/>
              </w:rPr>
            </w:pPr>
          </w:p>
        </w:tc>
      </w:tr>
    </w:tbl>
    <w:p/>
    <w:p/>
    <w:p>
      <w:pPr>
        <w:bidi w:val="0"/>
        <w:spacing w:line="360" w:lineRule="auto"/>
      </w:pPr>
      <w:r>
        <w:rPr>
          <w:rStyle w:val="DefaultParagraphFont"/>
          <w:bdr w:val="nil"/>
          <w:rtl w:val="0"/>
        </w:rPr>
        <w:t xml:space="preserve">您认为以下词语在文中的重要性如何？[矩阵单选题] </w:t>
      </w:r>
      <w:r>
        <w:rPr>
          <w:rStyle w:val="DefaultParagraphFont"/>
          <w:color w:val="FF0000"/>
          <w:bdr w:val="nil"/>
          <w:rtl w:val="0"/>
        </w:rPr>
        <w:t>*</w:t>
      </w: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
      <w:tblGrid>
        <w:gridCol w:w="1200"/>
        <w:gridCol w:w="1448"/>
        <w:gridCol w:w="1448"/>
        <w:gridCol w:w="1448"/>
        <w:gridCol w:w="1448"/>
        <w:gridCol w:w="144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Ex>
        <w:trPr>
          <w:trHeight w:val="360"/>
          <w:jc w:val="left"/>
        </w:trPr>
        <w:tc>
          <w:tcPr>
            <w:shd w:val="clear" w:color="auto" w:fill="D9E5ED"/>
            <w:vAlign w:val="center"/>
          </w:tcPr>
          <w:p>
            <w:pPr>
              <w:jc w:val="center"/>
            </w:pPr>
          </w:p>
        </w:tc>
        <w:tc>
          <w:tcPr>
            <w:shd w:val="clear" w:color="auto" w:fill="D9E5ED"/>
            <w:vAlign w:val="center"/>
          </w:tcPr>
          <w:p>
            <w:pPr>
              <w:spacing w:line="360" w:lineRule="auto"/>
              <w:jc w:val="center"/>
            </w:pPr>
            <w:r>
              <w:t>不重要</w:t>
            </w:r>
          </w:p>
        </w:tc>
        <w:tc>
          <w:tcPr>
            <w:shd w:val="clear" w:color="auto" w:fill="D9E5ED"/>
            <w:vAlign w:val="center"/>
          </w:tcPr>
          <w:p>
            <w:pPr>
              <w:spacing w:line="360" w:lineRule="auto"/>
              <w:jc w:val="center"/>
            </w:pPr>
            <w:r>
              <w:t>不太重要</w:t>
            </w:r>
          </w:p>
        </w:tc>
        <w:tc>
          <w:tcPr>
            <w:shd w:val="clear" w:color="auto" w:fill="D9E5ED"/>
            <w:vAlign w:val="center"/>
          </w:tcPr>
          <w:p>
            <w:pPr>
              <w:spacing w:line="360" w:lineRule="auto"/>
              <w:jc w:val="center"/>
            </w:pPr>
            <w:r>
              <w:t>中等</w:t>
            </w:r>
          </w:p>
        </w:tc>
        <w:tc>
          <w:tcPr>
            <w:shd w:val="clear" w:color="auto" w:fill="D9E5ED"/>
            <w:vAlign w:val="center"/>
          </w:tcPr>
          <w:p>
            <w:pPr>
              <w:spacing w:line="360" w:lineRule="auto"/>
              <w:jc w:val="center"/>
            </w:pPr>
            <w:r>
              <w:t>比较重要</w:t>
            </w:r>
          </w:p>
        </w:tc>
        <w:tc>
          <w:tcPr>
            <w:shd w:val="clear" w:color="auto" w:fill="D9E5ED"/>
            <w:vAlign w:val="center"/>
          </w:tcPr>
          <w:p>
            <w:pPr>
              <w:spacing w:line="360" w:lineRule="auto"/>
              <w:jc w:val="center"/>
            </w:pPr>
            <w:r>
              <w:t>重要</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pPr>
            <w:r>
              <w:rPr>
                <w:color w:val="333333"/>
              </w:rPr>
              <w:t>A05b1.&amp;nbsp;&lt;span style="font-size:18px;"&gt;&lt;span style="color:#940000;"&gt;“西厢记”&lt;/span&gt;&lt;/span&gt;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A05b2.&lt;span style="color:#940000;"&gt;&amp;nbsp;&lt;/span&gt;&lt;span style="font-size:18px;color:#940000;"&gt;“妹妹”&amp;nbsp;&lt;/span&gt;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A05b3.&lt;span style="color:#940000;"&gt;&amp;nbsp;&lt;/span&gt;&lt;span style="font-size:18px;color:#940000;"&gt;“说”&amp;nbsp;&lt;/span&gt;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bl>
    <w:p/>
    <w:p>
      <w:pPr>
        <w:keepLines w:val="0"/>
        <w:spacing w:line="360" w:lineRule="auto"/>
        <w:jc w:val="left"/>
      </w:pPr>
    </w:p>
    <w:p>
      <w:pPr>
        <w:rPr>
          <w:rFonts w:ascii="Microsoft YaHei" w:eastAsia="Microsoft YaHei" w:hAnsi="Microsoft YaHei" w:cs="Microsoft YaHei"/>
          <w:sz w:val="28"/>
        </w:rPr>
      </w:pPr>
    </w:p>
    <w:p>
      <w:pPr>
        <w:bidi w:val="0"/>
        <w:spacing w:line="360" w:lineRule="auto"/>
      </w:pPr>
      <w:r>
        <w:rPr>
          <w:rStyle w:val="DefaultParagraphFont"/>
          <w:bdr w:val="nil"/>
          <w:rtl w:val="0"/>
        </w:rPr>
        <w:t xml:space="preserve">标题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○A05c.</w:t>
            </w:r>
          </w:p>
          <w:p>
            <w:pPr>
              <w:bidi w:val="0"/>
            </w:pPr>
            <w:r>
              <w:rPr>
                <w:rStyle w:val="DefaultParagraphFont"/>
                <w:color w:val="666666"/>
                <w:sz w:val="24"/>
                <w:szCs w:val="24"/>
                <w:bdr w:val="nil"/>
                <w:rtl w:val="0"/>
              </w:rPr>
              <w:t>    </w:t>
            </w:r>
            <w:r>
              <w:rPr>
                <w:rStyle w:val="DefaultParagraphFont"/>
                <w:rFonts w:ascii="SimSun" w:eastAsia="SimSun" w:hAnsi="SimSun" w:cs="SimSun"/>
                <w:color w:val="666666"/>
                <w:sz w:val="24"/>
                <w:szCs w:val="24"/>
                <w:bdr w:val="nil"/>
                <w:shd w:val="clear" w:color="auto" w:fill="FEF4C4"/>
                <w:rtl w:val="0"/>
              </w:rPr>
              <w:t>百年大计，立德树人。教育面向后代成长，是提高人民综合素质、促进个人全面发展和提升民众幸福感的重要途径，也是建立具备文化特色、现代化特色和社会主义特色的强国的关键事业。</w:t>
            </w:r>
            <w:r>
              <w:rPr>
                <w:rStyle w:val="DefaultParagraphFont"/>
                <w:rFonts w:ascii="SimSun" w:eastAsia="SimSun" w:hAnsi="SimSun" w:cs="SimSun"/>
                <w:color w:val="666666"/>
                <w:sz w:val="24"/>
                <w:szCs w:val="24"/>
                <w:bdr w:val="nil"/>
                <w:shd w:val="clear" w:color="auto" w:fill="FEF4C4"/>
                <w:rtl w:val="0"/>
              </w:rPr>
              <w:br/>
            </w:r>
            <w:r>
              <w:rPr>
                <w:rStyle w:val="DefaultParagraphFont"/>
                <w:rFonts w:ascii="SimSun" w:eastAsia="SimSun" w:hAnsi="SimSun" w:cs="SimSun"/>
                <w:color w:val="666666"/>
                <w:sz w:val="24"/>
                <w:szCs w:val="24"/>
                <w:bdr w:val="nil"/>
                <w:shd w:val="clear" w:color="auto" w:fill="FEF4C4"/>
                <w:rtl w:val="0"/>
              </w:rPr>
              <w:t>（注意：在此段相关问题中，请您在最后一个词“途径”下勾选答案为“不重要”）</w:t>
            </w:r>
          </w:p>
          <w:p>
            <w:pPr>
              <w:rPr>
                <w:rFonts w:ascii="Microsoft YaHei" w:eastAsia="Microsoft YaHei" w:hAnsi="Microsoft YaHei" w:cs="Microsoft YaHei"/>
                <w:b w:val="0"/>
                <w:sz w:val="28"/>
              </w:rPr>
            </w:pP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○A05c</w:t>
            </w:r>
          </w:p>
          <w:p>
            <w:pPr>
              <w:bidi w:val="0"/>
            </w:pPr>
            <w:r>
              <w:rPr>
                <w:rStyle w:val="DefaultParagraphFont"/>
                <w:color w:val="666666"/>
                <w:sz w:val="24"/>
                <w:szCs w:val="24"/>
                <w:bdr w:val="nil"/>
                <w:rtl w:val="0"/>
              </w:rPr>
              <w:t>    </w:t>
            </w:r>
            <w:r>
              <w:rPr>
                <w:rStyle w:val="DefaultParagraphFont"/>
                <w:rFonts w:ascii="SimSun" w:eastAsia="SimSun" w:hAnsi="SimSun" w:cs="SimSun"/>
                <w:color w:val="666666"/>
                <w:sz w:val="24"/>
                <w:szCs w:val="24"/>
                <w:bdr w:val="nil"/>
                <w:shd w:val="clear" w:color="auto" w:fill="FEF4C4"/>
                <w:rtl w:val="0"/>
              </w:rPr>
              <w:t>百年大计，立德树人。教育面向后代成长，是提高人民综合素质、促进个人全面发展和提升民众幸福感的重要途径，也是建立具备文化特征、现代化特质和社会主义特色的强国之关键事业。</w:t>
            </w:r>
            <w:r>
              <w:rPr>
                <w:rStyle w:val="DefaultParagraphFont"/>
                <w:rFonts w:ascii="SimSun" w:eastAsia="SimSun" w:hAnsi="SimSun" w:cs="SimSun"/>
                <w:color w:val="666666"/>
                <w:sz w:val="24"/>
                <w:szCs w:val="24"/>
                <w:bdr w:val="nil"/>
                <w:shd w:val="clear" w:color="auto" w:fill="FEF4C4"/>
                <w:rtl w:val="0"/>
              </w:rPr>
              <w:br/>
            </w:r>
            <w:r>
              <w:rPr>
                <w:rStyle w:val="DefaultParagraphFont"/>
                <w:rFonts w:ascii="SimSun" w:eastAsia="SimSun" w:hAnsi="SimSun" w:cs="SimSun"/>
                <w:color w:val="666666"/>
                <w:sz w:val="24"/>
                <w:szCs w:val="24"/>
                <w:bdr w:val="nil"/>
                <w:shd w:val="clear" w:color="auto" w:fill="FEF4C4"/>
                <w:rtl w:val="0"/>
              </w:rPr>
              <w:t>（注意：在此段相关问题中，请您在最后一个词“途径”下勾选答案为“不重要”）</w:t>
            </w:r>
          </w:p>
          <w:p>
            <w:pPr>
              <w:rPr>
                <w:rFonts w:ascii="Microsoft YaHei" w:eastAsia="Microsoft YaHei" w:hAnsi="Microsoft YaHei" w:cs="Microsoft YaHei"/>
                <w:b w:val="0"/>
                <w:sz w:val="28"/>
              </w:rPr>
            </w:pPr>
          </w:p>
        </w:tc>
      </w:tr>
    </w:tbl>
    <w:p/>
    <w:p/>
    <w:p>
      <w:pPr>
        <w:bidi w:val="0"/>
        <w:spacing w:line="360" w:lineRule="auto"/>
      </w:pPr>
      <w:r>
        <w:rPr>
          <w:rStyle w:val="DefaultParagraphFont"/>
          <w:bdr w:val="nil"/>
          <w:rtl w:val="0"/>
        </w:rPr>
        <w:t xml:space="preserve">您认为以下词语在文中的重要性如何？[矩阵单选题] </w:t>
      </w:r>
      <w:r>
        <w:rPr>
          <w:rStyle w:val="DefaultParagraphFont"/>
          <w:color w:val="FF0000"/>
          <w:bdr w:val="nil"/>
          <w:rtl w:val="0"/>
        </w:rPr>
        <w:t>*</w:t>
      </w: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
      <w:tblGrid>
        <w:gridCol w:w="1200"/>
        <w:gridCol w:w="1448"/>
        <w:gridCol w:w="1448"/>
        <w:gridCol w:w="1448"/>
        <w:gridCol w:w="1448"/>
        <w:gridCol w:w="144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Ex>
        <w:trPr>
          <w:trHeight w:val="360"/>
          <w:jc w:val="left"/>
        </w:trPr>
        <w:tc>
          <w:tcPr>
            <w:shd w:val="clear" w:color="auto" w:fill="D9E5ED"/>
            <w:vAlign w:val="center"/>
          </w:tcPr>
          <w:p>
            <w:pPr>
              <w:jc w:val="center"/>
            </w:pPr>
          </w:p>
        </w:tc>
        <w:tc>
          <w:tcPr>
            <w:shd w:val="clear" w:color="auto" w:fill="D9E5ED"/>
            <w:vAlign w:val="center"/>
          </w:tcPr>
          <w:p>
            <w:pPr>
              <w:spacing w:line="360" w:lineRule="auto"/>
              <w:jc w:val="center"/>
            </w:pPr>
            <w:r>
              <w:t>不重要</w:t>
            </w:r>
          </w:p>
        </w:tc>
        <w:tc>
          <w:tcPr>
            <w:shd w:val="clear" w:color="auto" w:fill="D9E5ED"/>
            <w:vAlign w:val="center"/>
          </w:tcPr>
          <w:p>
            <w:pPr>
              <w:spacing w:line="360" w:lineRule="auto"/>
              <w:jc w:val="center"/>
            </w:pPr>
            <w:r>
              <w:t>不太重要</w:t>
            </w:r>
          </w:p>
        </w:tc>
        <w:tc>
          <w:tcPr>
            <w:shd w:val="clear" w:color="auto" w:fill="D9E5ED"/>
            <w:vAlign w:val="center"/>
          </w:tcPr>
          <w:p>
            <w:pPr>
              <w:spacing w:line="360" w:lineRule="auto"/>
              <w:jc w:val="center"/>
            </w:pPr>
            <w:r>
              <w:t>中等</w:t>
            </w:r>
          </w:p>
        </w:tc>
        <w:tc>
          <w:tcPr>
            <w:shd w:val="clear" w:color="auto" w:fill="D9E5ED"/>
            <w:vAlign w:val="center"/>
          </w:tcPr>
          <w:p>
            <w:pPr>
              <w:spacing w:line="360" w:lineRule="auto"/>
              <w:jc w:val="center"/>
            </w:pPr>
            <w:r>
              <w:t>比较重要</w:t>
            </w:r>
          </w:p>
        </w:tc>
        <w:tc>
          <w:tcPr>
            <w:shd w:val="clear" w:color="auto" w:fill="D9E5ED"/>
            <w:vAlign w:val="center"/>
          </w:tcPr>
          <w:p>
            <w:pPr>
              <w:spacing w:line="360" w:lineRule="auto"/>
              <w:jc w:val="center"/>
            </w:pPr>
            <w:r>
              <w:t>重要</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pPr>
            <w:r>
              <w:rPr>
                <w:color w:val="333333"/>
              </w:rPr>
              <w:t>A05c1.&lt;span style="font-size:18px;"&gt;&lt;span style="color:#940000;"&gt;“人民”&lt;/span&gt;&amp;nbsp;&lt;/span&gt;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A05c2.&lt;span style="color:#940000;"&gt;&lt;span style="font-size:18px;"&gt;“教育”&lt;/span&gt;&lt;/span&gt;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A05c3.&lt;span style="color:#940000;"&gt;&lt;span style="font-size:18px;"&gt;“特色”&lt;/span&gt;&lt;/span&gt;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A05c4.&lt;span style="font-size:18px;color:#940000;"&gt;“途径”&lt;/span&gt;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bl>
    <w:p/>
    <w:p>
      <w:pPr>
        <w:keepLines w:val="0"/>
        <w:spacing w:line="360" w:lineRule="auto"/>
        <w:jc w:val="left"/>
      </w:pPr>
    </w:p>
    <w:p>
      <w:pPr>
        <w:rPr>
          <w:rFonts w:ascii="Microsoft YaHei" w:eastAsia="Microsoft YaHei" w:hAnsi="Microsoft YaHei" w:cs="Microsoft YaHei"/>
          <w:sz w:val="28"/>
        </w:rPr>
      </w:pPr>
    </w:p>
    <w:p>
      <w:pPr>
        <w:bidi w:val="0"/>
        <w:spacing w:line="360" w:lineRule="auto"/>
      </w:pPr>
      <w:r>
        <w:rPr>
          <w:rStyle w:val="DefaultParagraphFont"/>
          <w:bdr w:val="nil"/>
          <w:rtl w:val="0"/>
        </w:rPr>
        <w:t xml:space="preserve">标题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○A05d.</w:t>
            </w:r>
          </w:p>
          <w:p>
            <w:pPr>
              <w:bidi w:val="0"/>
            </w:pPr>
            <w:r>
              <w:rPr>
                <w:rStyle w:val="DefaultParagraphFont"/>
                <w:color w:val="666666"/>
                <w:sz w:val="24"/>
                <w:szCs w:val="24"/>
                <w:bdr w:val="nil"/>
                <w:rtl w:val="0"/>
              </w:rPr>
              <w:t>    </w:t>
            </w:r>
            <w:r>
              <w:rPr>
                <w:rStyle w:val="DefaultParagraphFont"/>
                <w:rFonts w:ascii="SimSun" w:eastAsia="SimSun" w:hAnsi="SimSun" w:cs="SimSun"/>
                <w:color w:val="666666"/>
                <w:sz w:val="24"/>
                <w:szCs w:val="24"/>
                <w:bdr w:val="nil"/>
                <w:shd w:val="clear" w:color="auto" w:fill="FEF4C4"/>
                <w:rtl w:val="0"/>
              </w:rPr>
              <w:t>米德的符号互动论对日常生活的行动提出深刻洞见，它源于对语言和意义的关注，这些允许个人变成具有自我意识的存在，即意识到自身的个体性，也能够以想象他人眼中的我的方式来认识自己。他的这一理论关注人际交往的细节，是韦伯“社会行动”研究思路的延续。</w:t>
            </w:r>
          </w:p>
          <w:p>
            <w:pPr>
              <w:rPr>
                <w:rFonts w:ascii="Microsoft YaHei" w:eastAsia="Microsoft YaHei" w:hAnsi="Microsoft YaHei" w:cs="Microsoft YaHei"/>
                <w:b w:val="0"/>
                <w:sz w:val="28"/>
              </w:rPr>
            </w:pP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○A05d</w:t>
            </w:r>
          </w:p>
          <w:p>
            <w:pPr>
              <w:bidi w:val="0"/>
            </w:pPr>
            <w:r>
              <w:rPr>
                <w:rStyle w:val="DefaultParagraphFont"/>
                <w:color w:val="666666"/>
                <w:sz w:val="24"/>
                <w:szCs w:val="24"/>
                <w:bdr w:val="nil"/>
                <w:rtl w:val="0"/>
              </w:rPr>
              <w:t>    </w:t>
            </w:r>
            <w:r>
              <w:rPr>
                <w:rStyle w:val="DefaultParagraphFont"/>
                <w:rFonts w:ascii="SimSun" w:eastAsia="SimSun" w:hAnsi="SimSun" w:cs="SimSun"/>
                <w:color w:val="666666"/>
                <w:sz w:val="24"/>
                <w:szCs w:val="24"/>
                <w:bdr w:val="nil"/>
                <w:shd w:val="clear" w:color="auto" w:fill="FEF4C4"/>
                <w:rtl w:val="0"/>
              </w:rPr>
              <w:t>米德的符号互动论对日常生活的行动提出深刻洞见，它源于对语言和意义的关注，这些允许个人变成具有自我意识的存在，即意识到自我的个体性，也能够以想象他人眼中的自我的方式来认识自我。他的这一理论关注人际交往的细节，是韦伯“社会行动”研究思路的延续。</w:t>
            </w:r>
          </w:p>
          <w:p>
            <w:pPr>
              <w:rPr>
                <w:rFonts w:ascii="Microsoft YaHei" w:eastAsia="Microsoft YaHei" w:hAnsi="Microsoft YaHei" w:cs="Microsoft YaHei"/>
                <w:b w:val="0"/>
                <w:sz w:val="28"/>
              </w:rPr>
            </w:pPr>
          </w:p>
        </w:tc>
      </w:tr>
    </w:tbl>
    <w:p/>
    <w:p/>
    <w:p>
      <w:pPr>
        <w:bidi w:val="0"/>
        <w:spacing w:line="360" w:lineRule="auto"/>
      </w:pPr>
      <w:r>
        <w:rPr>
          <w:rStyle w:val="DefaultParagraphFont"/>
          <w:bdr w:val="nil"/>
          <w:rtl w:val="0"/>
        </w:rPr>
        <w:t xml:space="preserve">您认为以下词语在文中的重要性如何？[矩阵单选题] </w:t>
      </w:r>
      <w:r>
        <w:rPr>
          <w:rStyle w:val="DefaultParagraphFont"/>
          <w:color w:val="FF0000"/>
          <w:bdr w:val="nil"/>
          <w:rtl w:val="0"/>
        </w:rPr>
        <w:t>*</w:t>
      </w: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
      <w:tblGrid>
        <w:gridCol w:w="1200"/>
        <w:gridCol w:w="1448"/>
        <w:gridCol w:w="1448"/>
        <w:gridCol w:w="1448"/>
        <w:gridCol w:w="1448"/>
        <w:gridCol w:w="144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Ex>
        <w:trPr>
          <w:trHeight w:val="360"/>
          <w:jc w:val="left"/>
        </w:trPr>
        <w:tc>
          <w:tcPr>
            <w:shd w:val="clear" w:color="auto" w:fill="D9E5ED"/>
            <w:vAlign w:val="center"/>
          </w:tcPr>
          <w:p>
            <w:pPr>
              <w:jc w:val="center"/>
            </w:pPr>
          </w:p>
        </w:tc>
        <w:tc>
          <w:tcPr>
            <w:shd w:val="clear" w:color="auto" w:fill="D9E5ED"/>
            <w:vAlign w:val="center"/>
          </w:tcPr>
          <w:p>
            <w:pPr>
              <w:spacing w:line="360" w:lineRule="auto"/>
              <w:jc w:val="center"/>
            </w:pPr>
            <w:r>
              <w:t>不重要</w:t>
            </w:r>
          </w:p>
        </w:tc>
        <w:tc>
          <w:tcPr>
            <w:shd w:val="clear" w:color="auto" w:fill="D9E5ED"/>
            <w:vAlign w:val="center"/>
          </w:tcPr>
          <w:p>
            <w:pPr>
              <w:spacing w:line="360" w:lineRule="auto"/>
              <w:jc w:val="center"/>
            </w:pPr>
            <w:r>
              <w:t>不太重要</w:t>
            </w:r>
          </w:p>
        </w:tc>
        <w:tc>
          <w:tcPr>
            <w:shd w:val="clear" w:color="auto" w:fill="D9E5ED"/>
            <w:vAlign w:val="center"/>
          </w:tcPr>
          <w:p>
            <w:pPr>
              <w:spacing w:line="360" w:lineRule="auto"/>
              <w:jc w:val="center"/>
            </w:pPr>
            <w:r>
              <w:t>中等</w:t>
            </w:r>
          </w:p>
        </w:tc>
        <w:tc>
          <w:tcPr>
            <w:shd w:val="clear" w:color="auto" w:fill="D9E5ED"/>
            <w:vAlign w:val="center"/>
          </w:tcPr>
          <w:p>
            <w:pPr>
              <w:spacing w:line="360" w:lineRule="auto"/>
              <w:jc w:val="center"/>
            </w:pPr>
            <w:r>
              <w:t>比较重要</w:t>
            </w:r>
          </w:p>
        </w:tc>
        <w:tc>
          <w:tcPr>
            <w:shd w:val="clear" w:color="auto" w:fill="D9E5ED"/>
            <w:vAlign w:val="center"/>
          </w:tcPr>
          <w:p>
            <w:pPr>
              <w:spacing w:line="360" w:lineRule="auto"/>
              <w:jc w:val="center"/>
            </w:pPr>
            <w:r>
              <w:t>重要</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pPr>
            <w:r>
              <w:rPr>
                <w:color w:val="333333"/>
              </w:rPr>
              <w:t>A05d1.&lt;span style="font-size:18px;"&gt;&lt;span style="color:#940000;"&gt;“符号互动论”&lt;/span&gt;&amp;nbsp;&lt;/span&gt;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A05d2.&lt;span style="color:#940000;"&gt;&lt;span style="font-size:18px;"&gt;“自我”&lt;/span&gt;&lt;/span&gt;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A05d3.&lt;span style="color:#940000;"&gt;&lt;span style="font-size:18px;"&gt;“人际交往”&lt;/span&gt;&lt;/span&gt;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A05d4.&lt;span style="font-size:18px;color:#940000;"&gt;“社会行动”&lt;/span&gt;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bl>
    <w:p/>
    <w:p>
      <w:pPr>
        <w:keepLines w:val="0"/>
        <w:spacing w:line="360" w:lineRule="auto"/>
        <w:jc w:val="left"/>
      </w:pPr>
    </w:p>
    <w:p>
      <w:pPr>
        <w:rPr>
          <w:rFonts w:ascii="Microsoft YaHei" w:eastAsia="Microsoft YaHei" w:hAnsi="Microsoft YaHei" w:cs="Microsoft YaHei"/>
          <w:sz w:val="28"/>
        </w:rPr>
      </w:pPr>
    </w:p>
    <w:p>
      <w:pPr>
        <w:bidi w:val="0"/>
        <w:spacing w:line="360" w:lineRule="auto"/>
      </w:pPr>
      <w:r>
        <w:rPr>
          <w:rStyle w:val="DefaultParagraphFont"/>
          <w:bdr w:val="nil"/>
          <w:rtl w:val="0"/>
        </w:rPr>
        <w:t xml:space="preserve">标题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○A05e.</w:t>
            </w:r>
          </w:p>
          <w:p>
            <w:pPr>
              <w:bidi w:val="0"/>
            </w:pPr>
            <w:r>
              <w:rPr>
                <w:rStyle w:val="DefaultParagraphFont"/>
                <w:color w:val="666666"/>
                <w:sz w:val="24"/>
                <w:szCs w:val="24"/>
                <w:bdr w:val="nil"/>
                <w:rtl w:val="0"/>
              </w:rPr>
              <w:t>    </w:t>
            </w:r>
            <w:r>
              <w:rPr>
                <w:rStyle w:val="DefaultParagraphFont"/>
                <w:rFonts w:ascii="SimSun" w:eastAsia="SimSun" w:hAnsi="SimSun" w:cs="SimSun"/>
                <w:color w:val="666666"/>
                <w:sz w:val="24"/>
                <w:szCs w:val="24"/>
                <w:bdr w:val="nil"/>
                <w:shd w:val="clear" w:color="auto" w:fill="FEF4C4"/>
                <w:rtl w:val="0"/>
              </w:rPr>
              <w:t>张家几位少奶奶装扮得非常得体，头上都戴朵红花，表示对旧礼教习尚仍然相当遵守的。在院子中盘旋着做主人，各人心里都明白自己今天的体面。好几个星期前就顾虑到的今天，她们所理想到的今天各种成功，已然顺序的，在眼前实现。虽然为着这重要的今天，各人都轮流着觉得受过委屈；生过气；用过心思和手腕；将就过许多不如意的细节。</w:t>
            </w:r>
          </w:p>
          <w:p>
            <w:pPr>
              <w:rPr>
                <w:rFonts w:ascii="Microsoft YaHei" w:eastAsia="Microsoft YaHei" w:hAnsi="Microsoft YaHei" w:cs="Microsoft YaHei"/>
                <w:b w:val="0"/>
                <w:sz w:val="28"/>
              </w:rPr>
            </w:pP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○A05e</w:t>
            </w:r>
          </w:p>
          <w:p>
            <w:pPr>
              <w:bidi w:val="0"/>
            </w:pPr>
            <w:r>
              <w:rPr>
                <w:rStyle w:val="DefaultParagraphFont"/>
                <w:color w:val="666666"/>
                <w:sz w:val="24"/>
                <w:szCs w:val="24"/>
                <w:bdr w:val="nil"/>
                <w:rtl w:val="0"/>
              </w:rPr>
              <w:t>   </w:t>
            </w:r>
            <w:r>
              <w:rPr>
                <w:rStyle w:val="DefaultParagraphFont"/>
                <w:rFonts w:ascii="SimSun" w:eastAsia="SimSun" w:hAnsi="SimSun" w:cs="SimSun"/>
                <w:color w:val="666666"/>
                <w:sz w:val="24"/>
                <w:szCs w:val="24"/>
                <w:bdr w:val="nil"/>
                <w:shd w:val="clear" w:color="auto" w:fill="FEF4C4"/>
                <w:rtl w:val="0"/>
              </w:rPr>
              <w:t> </w:t>
            </w:r>
            <w:r>
              <w:rPr>
                <w:rStyle w:val="DefaultParagraphFont"/>
                <w:rFonts w:ascii="SimSun" w:eastAsia="SimSun" w:hAnsi="SimSun" w:cs="SimSun"/>
                <w:color w:val="666666"/>
                <w:sz w:val="24"/>
                <w:szCs w:val="24"/>
                <w:bdr w:val="nil"/>
                <w:shd w:val="clear" w:color="auto" w:fill="FEF4C4"/>
                <w:rtl w:val="0"/>
              </w:rPr>
              <w:t>张家几位少奶奶装扮得非常得体，头上都戴朵红花，表示对旧礼教习尚仍然相当遵守的。在院子中盘旋着做主人，各人心里都明白自己今天的体面。好几个星期前就顾虑到的当下，她们所理想到的今日各种成功，已然顺序的，在眼前实现。虽然为着这重要的此日，各人都轮流着觉得受过委屈；生过气；用过心思和手腕；将就过许多不如意的细节。</w:t>
            </w:r>
          </w:p>
          <w:p>
            <w:pPr>
              <w:rPr>
                <w:rFonts w:ascii="Microsoft YaHei" w:eastAsia="Microsoft YaHei" w:hAnsi="Microsoft YaHei" w:cs="Microsoft YaHei"/>
                <w:b w:val="0"/>
                <w:sz w:val="28"/>
              </w:rPr>
            </w:pPr>
          </w:p>
        </w:tc>
      </w:tr>
    </w:tbl>
    <w:p/>
    <w:p/>
    <w:p>
      <w:pPr>
        <w:bidi w:val="0"/>
        <w:spacing w:line="360" w:lineRule="auto"/>
      </w:pPr>
      <w:r>
        <w:rPr>
          <w:rStyle w:val="DefaultParagraphFont"/>
          <w:rFonts w:ascii="SimSun" w:eastAsia="SimSun" w:hAnsi="SimSun" w:cs="SimSun"/>
          <w:sz w:val="24"/>
          <w:szCs w:val="24"/>
          <w:bdr w:val="nil"/>
          <w:rtl w:val="0"/>
        </w:rPr>
        <w:t>您认为以下词语在文中的重要性如何？</w:t>
      </w:r>
      <w:r>
        <w:rPr>
          <w:rStyle w:val="DefaultParagraphFont"/>
          <w:bdr w:val="nil"/>
          <w:rtl w:val="0"/>
        </w:rPr>
        <w:t xml:space="preserve">[矩阵单选题] </w:t>
      </w:r>
      <w:r>
        <w:rPr>
          <w:rStyle w:val="DefaultParagraphFont"/>
          <w:color w:val="FF0000"/>
          <w:bdr w:val="nil"/>
          <w:rtl w:val="0"/>
        </w:rPr>
        <w:t>*</w:t>
      </w: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
      <w:tblGrid>
        <w:gridCol w:w="1200"/>
        <w:gridCol w:w="1448"/>
        <w:gridCol w:w="1448"/>
        <w:gridCol w:w="1448"/>
        <w:gridCol w:w="1448"/>
        <w:gridCol w:w="144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Ex>
        <w:trPr>
          <w:trHeight w:val="360"/>
          <w:jc w:val="left"/>
        </w:trPr>
        <w:tc>
          <w:tcPr>
            <w:shd w:val="clear" w:color="auto" w:fill="D9E5ED"/>
            <w:vAlign w:val="center"/>
          </w:tcPr>
          <w:p>
            <w:pPr>
              <w:jc w:val="center"/>
            </w:pPr>
          </w:p>
        </w:tc>
        <w:tc>
          <w:tcPr>
            <w:shd w:val="clear" w:color="auto" w:fill="D9E5ED"/>
            <w:vAlign w:val="center"/>
          </w:tcPr>
          <w:p>
            <w:pPr>
              <w:spacing w:line="360" w:lineRule="auto"/>
              <w:jc w:val="center"/>
            </w:pPr>
            <w:r>
              <w:t>不重要</w:t>
            </w:r>
          </w:p>
        </w:tc>
        <w:tc>
          <w:tcPr>
            <w:shd w:val="clear" w:color="auto" w:fill="D9E5ED"/>
            <w:vAlign w:val="center"/>
          </w:tcPr>
          <w:p>
            <w:pPr>
              <w:spacing w:line="360" w:lineRule="auto"/>
              <w:jc w:val="center"/>
            </w:pPr>
            <w:r>
              <w:t>不太重要</w:t>
            </w:r>
          </w:p>
        </w:tc>
        <w:tc>
          <w:tcPr>
            <w:shd w:val="clear" w:color="auto" w:fill="D9E5ED"/>
            <w:vAlign w:val="center"/>
          </w:tcPr>
          <w:p>
            <w:pPr>
              <w:spacing w:line="360" w:lineRule="auto"/>
              <w:jc w:val="center"/>
            </w:pPr>
            <w:r>
              <w:t>中等</w:t>
            </w:r>
          </w:p>
        </w:tc>
        <w:tc>
          <w:tcPr>
            <w:shd w:val="clear" w:color="auto" w:fill="D9E5ED"/>
            <w:vAlign w:val="center"/>
          </w:tcPr>
          <w:p>
            <w:pPr>
              <w:spacing w:line="360" w:lineRule="auto"/>
              <w:jc w:val="center"/>
            </w:pPr>
            <w:r>
              <w:t>比较重要</w:t>
            </w:r>
          </w:p>
        </w:tc>
        <w:tc>
          <w:tcPr>
            <w:shd w:val="clear" w:color="auto" w:fill="D9E5ED"/>
            <w:vAlign w:val="center"/>
          </w:tcPr>
          <w:p>
            <w:pPr>
              <w:spacing w:line="360" w:lineRule="auto"/>
              <w:jc w:val="center"/>
            </w:pPr>
            <w:r>
              <w:t>重要</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pPr>
            <w:r>
              <w:rPr>
                <w:color w:val="333333"/>
              </w:rPr>
              <w:t>A05e1.&lt;span style="font-size:18px;"&gt;&lt;span style="color:#940000;"&gt;“主人”&lt;/span&gt;&amp;nbsp;&lt;/span&gt;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A05e2.&lt;span style="color:#940000;"&gt;&lt;span style="font-size:18px;"&gt;“旧礼教习”&lt;/span&gt;&lt;/span&gt;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A05e3.&lt;span style="color:#940000;"&gt;&lt;span style="font-size:18px;"&gt;“今天”&lt;/span&gt;&lt;/span&gt;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A05e4.&lt;span style="font-size:18px;color:#940000;"&gt;“理想”&lt;/span&gt;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bl>
    <w:p/>
    <w:p>
      <w:pPr>
        <w:keepLines w:val="0"/>
        <w:spacing w:line="360" w:lineRule="auto"/>
        <w:jc w:val="left"/>
      </w:pPr>
    </w:p>
    <w:p>
      <w:pPr>
        <w:rPr>
          <w:rFonts w:ascii="Microsoft YaHei" w:eastAsia="Microsoft YaHei" w:hAnsi="Microsoft YaHei" w:cs="Microsoft YaHei"/>
          <w:sz w:val="28"/>
        </w:rPr>
      </w:pPr>
    </w:p>
    <w:p>
      <w:pPr>
        <w:bidi w:val="0"/>
        <w:spacing w:line="360" w:lineRule="auto"/>
      </w:pPr>
      <w:r>
        <w:rPr>
          <w:rStyle w:val="DefaultParagraphFont"/>
          <w:bdr w:val="nil"/>
          <w:rtl w:val="0"/>
        </w:rPr>
        <w:t xml:space="preserve">标题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○A05f.</w:t>
            </w:r>
          </w:p>
          <w:p>
            <w:pPr>
              <w:bidi w:val="0"/>
            </w:pPr>
            <w:r>
              <w:rPr>
                <w:rStyle w:val="DefaultParagraphFont"/>
                <w:color w:val="666666"/>
                <w:sz w:val="24"/>
                <w:szCs w:val="24"/>
                <w:bdr w:val="nil"/>
                <w:rtl w:val="0"/>
              </w:rPr>
              <w:t>    </w:t>
            </w:r>
            <w:r>
              <w:rPr>
                <w:rStyle w:val="DefaultParagraphFont"/>
                <w:rFonts w:ascii="SimSun" w:eastAsia="SimSun" w:hAnsi="SimSun" w:cs="SimSun"/>
                <w:color w:val="666666"/>
                <w:sz w:val="24"/>
                <w:szCs w:val="24"/>
                <w:bdr w:val="nil"/>
                <w:shd w:val="clear" w:color="auto" w:fill="FEF4C4"/>
                <w:rtl w:val="0"/>
              </w:rPr>
              <w:t>剪</w:t>
            </w:r>
            <w:r>
              <w:rPr>
                <w:rStyle w:val="DefaultParagraphFont"/>
                <w:rFonts w:ascii="SimSun" w:eastAsia="SimSun" w:hAnsi="SimSun" w:cs="SimSun"/>
                <w:color w:val="666666"/>
                <w:sz w:val="24"/>
                <w:szCs w:val="24"/>
                <w:bdr w:val="nil"/>
                <w:shd w:val="clear" w:color="auto" w:fill="FEF4C4"/>
                <w:rtl w:val="0"/>
              </w:rPr>
              <w:t>纸是，一种用剪刀或刻刀在纸上剪刻花纹的中国民间艺术。在我国，它具有广泛的群众基础，交融于全国各族人民的生活，是国内各地民俗活动的重要组成部分。其传承赓续的视觉形象和造型格式，蕴涵了丰富的国家文化历史信息，表达了广大中华人民的社会认知、道德观念、实践经验、生活理想和审美情趣，具有认知、教化、表意、抒情、娱乐、交往等多重社会价值。</w:t>
            </w:r>
          </w:p>
          <w:p>
            <w:pPr>
              <w:rPr>
                <w:rFonts w:ascii="Microsoft YaHei" w:eastAsia="Microsoft YaHei" w:hAnsi="Microsoft YaHei" w:cs="Microsoft YaHei"/>
                <w:b w:val="0"/>
                <w:sz w:val="28"/>
              </w:rPr>
            </w:pP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○A05f</w:t>
            </w:r>
          </w:p>
          <w:p>
            <w:pPr>
              <w:bidi w:val="0"/>
            </w:pPr>
            <w:r>
              <w:rPr>
                <w:rStyle w:val="DefaultParagraphFont"/>
                <w:color w:val="666666"/>
                <w:sz w:val="24"/>
                <w:szCs w:val="24"/>
                <w:bdr w:val="nil"/>
                <w:rtl w:val="0"/>
              </w:rPr>
              <w:t>    </w:t>
            </w:r>
            <w:r>
              <w:rPr>
                <w:rStyle w:val="DefaultParagraphFont"/>
                <w:rFonts w:ascii="SimSun" w:eastAsia="SimSun" w:hAnsi="SimSun" w:cs="SimSun"/>
                <w:color w:val="666666"/>
                <w:sz w:val="24"/>
                <w:szCs w:val="24"/>
                <w:bdr w:val="nil"/>
                <w:shd w:val="clear" w:color="auto" w:fill="FEF4C4"/>
                <w:rtl w:val="0"/>
              </w:rPr>
              <w:t>剪纸是，一种用剪刀或刻刀在纸上剪刻花纹的中国民间艺术。在中国，它具有广泛的群众基础，交融于中国各族人民的生活，是中国各地民俗活动的重要组成部分。其传承赓续的视觉形象和造型格式，蕴涵了丰富的中国传统文化信息，表达了广大中国人民的社会认知、道德观念、实践经验、生活理想和审美情趣，具有认知、教化、表意、抒情、娱乐、交往等多重社会价值。</w:t>
            </w:r>
          </w:p>
          <w:p>
            <w:pPr>
              <w:rPr>
                <w:rFonts w:ascii="Microsoft YaHei" w:eastAsia="Microsoft YaHei" w:hAnsi="Microsoft YaHei" w:cs="Microsoft YaHei"/>
                <w:b w:val="0"/>
                <w:sz w:val="28"/>
              </w:rPr>
            </w:pPr>
          </w:p>
        </w:tc>
      </w:tr>
    </w:tbl>
    <w:p/>
    <w:p/>
    <w:p>
      <w:pPr>
        <w:bidi w:val="0"/>
        <w:spacing w:line="360" w:lineRule="auto"/>
      </w:pPr>
      <w:r>
        <w:rPr>
          <w:rStyle w:val="DefaultParagraphFont"/>
          <w:bdr w:val="nil"/>
          <w:rtl w:val="0"/>
        </w:rPr>
        <w:t xml:space="preserve">您认为 以下词语在文中的重要性如何？[矩阵单选题] </w:t>
      </w:r>
      <w:r>
        <w:rPr>
          <w:rStyle w:val="DefaultParagraphFont"/>
          <w:color w:val="FF0000"/>
          <w:bdr w:val="nil"/>
          <w:rtl w:val="0"/>
        </w:rPr>
        <w:t>*</w:t>
      </w: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
      <w:tblGrid>
        <w:gridCol w:w="1200"/>
        <w:gridCol w:w="1448"/>
        <w:gridCol w:w="1448"/>
        <w:gridCol w:w="1448"/>
        <w:gridCol w:w="1448"/>
        <w:gridCol w:w="144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Ex>
        <w:trPr>
          <w:trHeight w:val="360"/>
          <w:jc w:val="left"/>
        </w:trPr>
        <w:tc>
          <w:tcPr>
            <w:shd w:val="clear" w:color="auto" w:fill="D9E5ED"/>
            <w:vAlign w:val="center"/>
          </w:tcPr>
          <w:p>
            <w:pPr>
              <w:jc w:val="center"/>
            </w:pPr>
          </w:p>
        </w:tc>
        <w:tc>
          <w:tcPr>
            <w:shd w:val="clear" w:color="auto" w:fill="D9E5ED"/>
            <w:vAlign w:val="center"/>
          </w:tcPr>
          <w:p>
            <w:pPr>
              <w:spacing w:line="360" w:lineRule="auto"/>
              <w:jc w:val="center"/>
            </w:pPr>
            <w:r>
              <w:t>不重要</w:t>
            </w:r>
          </w:p>
        </w:tc>
        <w:tc>
          <w:tcPr>
            <w:shd w:val="clear" w:color="auto" w:fill="D9E5ED"/>
            <w:vAlign w:val="center"/>
          </w:tcPr>
          <w:p>
            <w:pPr>
              <w:spacing w:line="360" w:lineRule="auto"/>
              <w:jc w:val="center"/>
            </w:pPr>
            <w:r>
              <w:t>不太重要</w:t>
            </w:r>
          </w:p>
        </w:tc>
        <w:tc>
          <w:tcPr>
            <w:shd w:val="clear" w:color="auto" w:fill="D9E5ED"/>
            <w:vAlign w:val="center"/>
          </w:tcPr>
          <w:p>
            <w:pPr>
              <w:spacing w:line="360" w:lineRule="auto"/>
              <w:jc w:val="center"/>
            </w:pPr>
            <w:r>
              <w:t>中等</w:t>
            </w:r>
          </w:p>
        </w:tc>
        <w:tc>
          <w:tcPr>
            <w:shd w:val="clear" w:color="auto" w:fill="D9E5ED"/>
            <w:vAlign w:val="center"/>
          </w:tcPr>
          <w:p>
            <w:pPr>
              <w:spacing w:line="360" w:lineRule="auto"/>
              <w:jc w:val="center"/>
            </w:pPr>
            <w:r>
              <w:t>比较重要</w:t>
            </w:r>
          </w:p>
        </w:tc>
        <w:tc>
          <w:tcPr>
            <w:shd w:val="clear" w:color="auto" w:fill="D9E5ED"/>
            <w:vAlign w:val="center"/>
          </w:tcPr>
          <w:p>
            <w:pPr>
              <w:spacing w:line="360" w:lineRule="auto"/>
              <w:jc w:val="center"/>
            </w:pPr>
            <w:r>
              <w:t>重要</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pPr>
            <w:r>
              <w:rPr>
                <w:color w:val="333333"/>
              </w:rPr>
              <w:t>A05f1.&lt;span style="font-size:18px;"&gt;&lt;span style="color:#940000;"&gt;“剪纸”&lt;/span&gt;&amp;nbsp;&lt;/span&gt;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A05f2.&lt;span style="color:#940000;"&gt;&lt;span style="font-size:18px;"&gt;“中国”&lt;/span&gt;&lt;/span&gt;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A05f3.&lt;span style="color:#940000;"&gt;&lt;span style="font-size:18px;"&gt;“文化”&lt;/span&gt;&lt;/span&gt;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A56f4.&lt;span style="font-size:18px;color:#940000;"&gt;“社会价值”&lt;/span&gt;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bl>
    <w:p/>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rPr>
      <w:sz w:val="24"/>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